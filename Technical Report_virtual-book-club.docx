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D1075" w14:textId="507E0700" w:rsidR="007B5FC3" w:rsidRPr="00D61B94" w:rsidRDefault="007B5FC3" w:rsidP="00AA1187">
      <w:pPr>
        <w:pStyle w:val="NoSpacing"/>
        <w:rPr>
          <w:rFonts w:ascii="Calibri" w:hAnsi="Calibri" w:cs="Calibri"/>
          <w:b/>
          <w:bCs/>
          <w:sz w:val="24"/>
          <w:szCs w:val="24"/>
          <w:u w:val="single"/>
        </w:rPr>
      </w:pPr>
      <w:r w:rsidRPr="00D61B94">
        <w:rPr>
          <w:rFonts w:ascii="Calibri" w:hAnsi="Calibri" w:cs="Calibri"/>
          <w:b/>
          <w:bCs/>
          <w:sz w:val="24"/>
          <w:szCs w:val="24"/>
          <w:u w:val="single"/>
        </w:rPr>
        <w:t>Apu Datta</w:t>
      </w:r>
    </w:p>
    <w:p w14:paraId="7F089B7C" w14:textId="3F1041F3" w:rsidR="002119AC" w:rsidRPr="00D61B94" w:rsidRDefault="002119AC" w:rsidP="00AA1187">
      <w:pPr>
        <w:pStyle w:val="NoSpacing"/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sz w:val="24"/>
          <w:szCs w:val="24"/>
        </w:rPr>
        <w:t xml:space="preserve">Data Mining and </w:t>
      </w:r>
      <w:r w:rsidR="00142DA5" w:rsidRPr="00D61B94">
        <w:rPr>
          <w:rFonts w:ascii="Calibri" w:hAnsi="Calibri" w:cs="Calibri"/>
          <w:sz w:val="24"/>
          <w:szCs w:val="24"/>
        </w:rPr>
        <w:t>Visualization</w:t>
      </w:r>
      <w:r w:rsidRPr="00D61B94">
        <w:rPr>
          <w:rFonts w:ascii="Calibri" w:hAnsi="Calibri" w:cs="Calibri"/>
          <w:sz w:val="24"/>
          <w:szCs w:val="24"/>
        </w:rPr>
        <w:t xml:space="preserve"> </w:t>
      </w:r>
    </w:p>
    <w:p w14:paraId="2C28E7C5" w14:textId="6DEF6676" w:rsidR="00CD79CE" w:rsidRPr="00D61B94" w:rsidRDefault="00142DA5" w:rsidP="00B056EE">
      <w:pPr>
        <w:pStyle w:val="NoSpacing"/>
        <w:rPr>
          <w:rFonts w:ascii="Calibri" w:hAnsi="Calibri" w:cs="Calibri"/>
          <w:b/>
          <w:bCs/>
          <w:sz w:val="24"/>
          <w:szCs w:val="24"/>
          <w:u w:val="single"/>
        </w:rPr>
      </w:pPr>
      <w:r w:rsidRPr="00D61B94">
        <w:rPr>
          <w:rFonts w:ascii="Calibri" w:hAnsi="Calibri" w:cs="Calibri"/>
          <w:b/>
          <w:bCs/>
          <w:sz w:val="24"/>
          <w:szCs w:val="24"/>
          <w:u w:val="single"/>
        </w:rPr>
        <w:t>Project</w:t>
      </w:r>
      <w:r w:rsidR="002119AC" w:rsidRPr="00D61B94">
        <w:rPr>
          <w:rFonts w:ascii="Calibri" w:hAnsi="Calibri" w:cs="Calibri"/>
          <w:b/>
          <w:bCs/>
          <w:sz w:val="24"/>
          <w:szCs w:val="24"/>
          <w:u w:val="single"/>
        </w:rPr>
        <w:t xml:space="preserve">: 2, Question </w:t>
      </w:r>
      <w:r w:rsidR="00AA101F" w:rsidRPr="00D61B94">
        <w:rPr>
          <w:rFonts w:ascii="Calibri" w:hAnsi="Calibri" w:cs="Calibri"/>
          <w:b/>
          <w:bCs/>
          <w:sz w:val="24"/>
          <w:szCs w:val="24"/>
          <w:u w:val="single"/>
        </w:rPr>
        <w:t>2</w:t>
      </w:r>
      <w:r w:rsidR="002119AC" w:rsidRPr="00D61B94">
        <w:rPr>
          <w:rFonts w:ascii="Calibri" w:hAnsi="Calibri" w:cs="Calibri"/>
          <w:b/>
          <w:bCs/>
          <w:sz w:val="24"/>
          <w:szCs w:val="24"/>
          <w:u w:val="single"/>
        </w:rPr>
        <w:t xml:space="preserve">: </w:t>
      </w:r>
      <w:r w:rsidR="00AA101F" w:rsidRPr="00D61B94">
        <w:rPr>
          <w:rFonts w:ascii="Calibri" w:hAnsi="Calibri" w:cs="Calibri"/>
          <w:b/>
          <w:bCs/>
          <w:sz w:val="24"/>
          <w:szCs w:val="24"/>
          <w:u w:val="single"/>
        </w:rPr>
        <w:t xml:space="preserve">Virtual Book Club </w:t>
      </w:r>
      <w:r w:rsidR="00E75C9F">
        <w:rPr>
          <w:rFonts w:ascii="Calibri" w:hAnsi="Calibri" w:cs="Calibri"/>
          <w:b/>
          <w:bCs/>
          <w:sz w:val="24"/>
          <w:szCs w:val="24"/>
          <w:u w:val="single"/>
        </w:rPr>
        <w:t>(</w:t>
      </w:r>
      <w:r w:rsidR="00AA101F" w:rsidRPr="00D61B94">
        <w:rPr>
          <w:rFonts w:ascii="Calibri" w:hAnsi="Calibri" w:cs="Calibri"/>
          <w:b/>
          <w:bCs/>
          <w:sz w:val="24"/>
          <w:szCs w:val="24"/>
          <w:u w:val="single"/>
        </w:rPr>
        <w:t>AI</w:t>
      </w:r>
      <w:r w:rsidR="008471CE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r w:rsidR="00AA101F" w:rsidRPr="00D61B94">
        <w:rPr>
          <w:rFonts w:ascii="Calibri" w:hAnsi="Calibri" w:cs="Calibri"/>
          <w:b/>
          <w:bCs/>
          <w:sz w:val="24"/>
          <w:szCs w:val="24"/>
          <w:u w:val="single"/>
        </w:rPr>
        <w:t>Powered Book Discovery &amp; Analysis</w:t>
      </w:r>
      <w:r w:rsidR="00E75C9F">
        <w:rPr>
          <w:rFonts w:ascii="Calibri" w:hAnsi="Calibri" w:cs="Calibri"/>
          <w:b/>
          <w:bCs/>
          <w:sz w:val="24"/>
          <w:szCs w:val="24"/>
          <w:u w:val="single"/>
        </w:rPr>
        <w:t>)</w:t>
      </w:r>
    </w:p>
    <w:p w14:paraId="43E7D9C7" w14:textId="77777777" w:rsidR="00B056EE" w:rsidRDefault="00B056EE" w:rsidP="00B056EE">
      <w:pPr>
        <w:pStyle w:val="NoSpacing"/>
        <w:rPr>
          <w:rFonts w:ascii="Calibri" w:hAnsi="Calibri" w:cs="Calibri"/>
          <w:sz w:val="6"/>
          <w:szCs w:val="6"/>
        </w:rPr>
      </w:pPr>
    </w:p>
    <w:p w14:paraId="3A35C1DF" w14:textId="77777777" w:rsidR="00B25854" w:rsidRDefault="00B25854" w:rsidP="00B056EE">
      <w:pPr>
        <w:pStyle w:val="NoSpacing"/>
        <w:rPr>
          <w:rFonts w:ascii="Calibri" w:hAnsi="Calibri" w:cs="Calibri"/>
          <w:sz w:val="6"/>
          <w:szCs w:val="6"/>
        </w:rPr>
      </w:pPr>
    </w:p>
    <w:p w14:paraId="3AEB43B2" w14:textId="77777777" w:rsidR="00B25854" w:rsidRPr="00D61B94" w:rsidRDefault="00B25854" w:rsidP="00B056EE">
      <w:pPr>
        <w:pStyle w:val="NoSpacing"/>
        <w:rPr>
          <w:rFonts w:ascii="Calibri" w:hAnsi="Calibri" w:cs="Calibri"/>
          <w:sz w:val="6"/>
          <w:szCs w:val="6"/>
        </w:rPr>
      </w:pPr>
    </w:p>
    <w:p w14:paraId="40A71F3E" w14:textId="29D38B8D" w:rsidR="00B056EE" w:rsidRPr="00D61B94" w:rsidRDefault="003B4B4F" w:rsidP="003B4B4F">
      <w:pPr>
        <w:pStyle w:val="NoSpacing"/>
        <w:jc w:val="both"/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sz w:val="24"/>
          <w:szCs w:val="24"/>
        </w:rPr>
        <w:t>In this project, I built an AI</w:t>
      </w:r>
      <w:r w:rsidR="00E75C9F">
        <w:rPr>
          <w:rFonts w:ascii="Calibri" w:hAnsi="Calibri" w:cs="Calibri"/>
          <w:sz w:val="24"/>
          <w:szCs w:val="24"/>
        </w:rPr>
        <w:t xml:space="preserve"> </w:t>
      </w:r>
      <w:r w:rsidRPr="00D61B94">
        <w:rPr>
          <w:rFonts w:ascii="Calibri" w:hAnsi="Calibri" w:cs="Calibri"/>
          <w:sz w:val="24"/>
          <w:szCs w:val="24"/>
        </w:rPr>
        <w:t xml:space="preserve">powered web application that helps readers </w:t>
      </w:r>
      <w:r w:rsidR="00403855">
        <w:rPr>
          <w:rFonts w:ascii="Calibri" w:hAnsi="Calibri" w:cs="Calibri"/>
          <w:sz w:val="24"/>
          <w:szCs w:val="24"/>
        </w:rPr>
        <w:t xml:space="preserve">to </w:t>
      </w:r>
      <w:r w:rsidRPr="00D61B94">
        <w:rPr>
          <w:rFonts w:ascii="Calibri" w:hAnsi="Calibri" w:cs="Calibri"/>
          <w:sz w:val="24"/>
          <w:szCs w:val="24"/>
        </w:rPr>
        <w:t xml:space="preserve">discover books by genre and </w:t>
      </w:r>
      <w:r w:rsidR="00CA7E57" w:rsidRPr="00D61B94">
        <w:rPr>
          <w:rFonts w:ascii="Calibri" w:hAnsi="Calibri" w:cs="Calibri"/>
          <w:sz w:val="24"/>
          <w:szCs w:val="24"/>
        </w:rPr>
        <w:t>generate</w:t>
      </w:r>
      <w:r w:rsidRPr="00D61B94">
        <w:rPr>
          <w:rFonts w:ascii="Calibri" w:hAnsi="Calibri" w:cs="Calibri"/>
          <w:sz w:val="24"/>
          <w:szCs w:val="24"/>
        </w:rPr>
        <w:t xml:space="preserve"> intelligent summaries, discussion questions, reading guides</w:t>
      </w:r>
      <w:r w:rsidR="00CA7E57" w:rsidRPr="00D61B94">
        <w:rPr>
          <w:rFonts w:ascii="Calibri" w:hAnsi="Calibri" w:cs="Calibri"/>
          <w:sz w:val="24"/>
          <w:szCs w:val="24"/>
        </w:rPr>
        <w:t xml:space="preserve"> and recommendations</w:t>
      </w:r>
      <w:r w:rsidRPr="00D61B94">
        <w:rPr>
          <w:rFonts w:ascii="Calibri" w:hAnsi="Calibri" w:cs="Calibri"/>
          <w:sz w:val="24"/>
          <w:szCs w:val="24"/>
        </w:rPr>
        <w:t xml:space="preserve">. The app uses the </w:t>
      </w:r>
      <w:r w:rsidRPr="00403855">
        <w:rPr>
          <w:rFonts w:ascii="Calibri" w:hAnsi="Calibri" w:cs="Calibri"/>
          <w:b/>
          <w:bCs/>
          <w:sz w:val="24"/>
          <w:szCs w:val="24"/>
        </w:rPr>
        <w:t>Open Library API</w:t>
      </w:r>
      <w:r w:rsidRPr="00D61B94">
        <w:rPr>
          <w:rFonts w:ascii="Calibri" w:hAnsi="Calibri" w:cs="Calibri"/>
          <w:sz w:val="24"/>
          <w:szCs w:val="24"/>
        </w:rPr>
        <w:t xml:space="preserve"> to fetch real</w:t>
      </w:r>
      <w:r w:rsidR="008471CE">
        <w:rPr>
          <w:rFonts w:ascii="Calibri" w:hAnsi="Calibri" w:cs="Calibri"/>
          <w:sz w:val="24"/>
          <w:szCs w:val="24"/>
        </w:rPr>
        <w:t xml:space="preserve"> </w:t>
      </w:r>
      <w:r w:rsidRPr="00D61B94">
        <w:rPr>
          <w:rFonts w:ascii="Calibri" w:hAnsi="Calibri" w:cs="Calibri"/>
          <w:sz w:val="24"/>
          <w:szCs w:val="24"/>
        </w:rPr>
        <w:t xml:space="preserve">time book data and the </w:t>
      </w:r>
      <w:proofErr w:type="spellStart"/>
      <w:r w:rsidRPr="00403855">
        <w:rPr>
          <w:rFonts w:ascii="Calibri" w:hAnsi="Calibri" w:cs="Calibri"/>
          <w:b/>
          <w:bCs/>
          <w:sz w:val="24"/>
          <w:szCs w:val="24"/>
        </w:rPr>
        <w:t>Ollama</w:t>
      </w:r>
      <w:proofErr w:type="spellEnd"/>
      <w:r w:rsidRPr="00403855">
        <w:rPr>
          <w:rFonts w:ascii="Calibri" w:hAnsi="Calibri" w:cs="Calibri"/>
          <w:b/>
          <w:bCs/>
          <w:sz w:val="24"/>
          <w:szCs w:val="24"/>
        </w:rPr>
        <w:t xml:space="preserve"> generative AI</w:t>
      </w:r>
      <w:r w:rsidRPr="00D61B94">
        <w:rPr>
          <w:rFonts w:ascii="Calibri" w:hAnsi="Calibri" w:cs="Calibri"/>
          <w:sz w:val="24"/>
          <w:szCs w:val="24"/>
        </w:rPr>
        <w:t xml:space="preserve"> model to produce high</w:t>
      </w:r>
      <w:r w:rsidR="00403855">
        <w:rPr>
          <w:rFonts w:ascii="Calibri" w:hAnsi="Calibri" w:cs="Calibri"/>
          <w:sz w:val="24"/>
          <w:szCs w:val="24"/>
        </w:rPr>
        <w:t xml:space="preserve"> </w:t>
      </w:r>
      <w:r w:rsidRPr="00D61B94">
        <w:rPr>
          <w:rFonts w:ascii="Calibri" w:hAnsi="Calibri" w:cs="Calibri"/>
          <w:sz w:val="24"/>
          <w:szCs w:val="24"/>
        </w:rPr>
        <w:t>quality, context</w:t>
      </w:r>
      <w:r w:rsidR="00403855">
        <w:rPr>
          <w:rFonts w:ascii="Calibri" w:hAnsi="Calibri" w:cs="Calibri"/>
          <w:sz w:val="24"/>
          <w:szCs w:val="24"/>
        </w:rPr>
        <w:t xml:space="preserve"> </w:t>
      </w:r>
      <w:r w:rsidRPr="00D61B94">
        <w:rPr>
          <w:rFonts w:ascii="Calibri" w:hAnsi="Calibri" w:cs="Calibri"/>
          <w:sz w:val="24"/>
          <w:szCs w:val="24"/>
        </w:rPr>
        <w:t>aware literary analysis for book lovers, educators, and reading groups.</w:t>
      </w:r>
    </w:p>
    <w:p w14:paraId="727CF829" w14:textId="77777777" w:rsidR="003B4B4F" w:rsidRPr="00D61B94" w:rsidRDefault="003B4B4F" w:rsidP="003B4B4F">
      <w:pPr>
        <w:pStyle w:val="NoSpacing"/>
        <w:jc w:val="both"/>
        <w:rPr>
          <w:rFonts w:ascii="Calibri" w:hAnsi="Calibri" w:cs="Calibri"/>
          <w:b/>
          <w:bCs/>
          <w:sz w:val="10"/>
          <w:szCs w:val="10"/>
        </w:rPr>
      </w:pPr>
    </w:p>
    <w:p w14:paraId="2E705D2A" w14:textId="2AC0E404" w:rsidR="00B056EE" w:rsidRPr="00D61B94" w:rsidRDefault="00000000" w:rsidP="00B056EE">
      <w:pPr>
        <w:pStyle w:val="NoSpacing"/>
        <w:rPr>
          <w:rFonts w:ascii="Calibri" w:hAnsi="Calibri" w:cs="Calibri"/>
          <w:b/>
          <w:bCs/>
          <w:sz w:val="24"/>
          <w:szCs w:val="24"/>
          <w:u w:val="single"/>
        </w:rPr>
      </w:pPr>
      <w:r w:rsidRPr="00D61B94">
        <w:rPr>
          <w:rFonts w:ascii="Calibri" w:hAnsi="Calibri" w:cs="Calibri"/>
          <w:b/>
          <w:bCs/>
          <w:sz w:val="24"/>
          <w:szCs w:val="24"/>
          <w:u w:val="single"/>
        </w:rPr>
        <w:t>Methodology</w:t>
      </w:r>
      <w:r w:rsidR="00B056EE" w:rsidRPr="00D61B94">
        <w:rPr>
          <w:rFonts w:ascii="Calibri" w:hAnsi="Calibri" w:cs="Calibri"/>
          <w:b/>
          <w:bCs/>
          <w:sz w:val="24"/>
          <w:szCs w:val="24"/>
          <w:u w:val="single"/>
        </w:rPr>
        <w:t xml:space="preserve">: </w:t>
      </w:r>
    </w:p>
    <w:p w14:paraId="149EDB31" w14:textId="77777777" w:rsidR="00B056EE" w:rsidRPr="00D61B94" w:rsidRDefault="00B056EE" w:rsidP="0087478B">
      <w:pPr>
        <w:pStyle w:val="NoSpacing"/>
        <w:rPr>
          <w:rFonts w:ascii="Calibri" w:hAnsi="Calibri" w:cs="Calibri"/>
          <w:sz w:val="10"/>
          <w:szCs w:val="10"/>
        </w:rPr>
      </w:pPr>
    </w:p>
    <w:p w14:paraId="5A10FFB2" w14:textId="109B9B85" w:rsidR="00E22886" w:rsidRPr="00D61B94" w:rsidRDefault="00E22886" w:rsidP="00E63B46">
      <w:pPr>
        <w:pStyle w:val="NoSpacing"/>
        <w:jc w:val="both"/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sz w:val="24"/>
          <w:szCs w:val="24"/>
        </w:rPr>
        <w:t xml:space="preserve">This project implements an </w:t>
      </w:r>
      <w:r w:rsidRPr="00D61B94">
        <w:rPr>
          <w:rFonts w:ascii="Calibri" w:hAnsi="Calibri" w:cs="Calibri"/>
          <w:b/>
          <w:bCs/>
          <w:sz w:val="24"/>
          <w:szCs w:val="24"/>
        </w:rPr>
        <w:t>AI</w:t>
      </w:r>
      <w:r w:rsidR="008471CE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D61B94">
        <w:rPr>
          <w:rFonts w:ascii="Calibri" w:hAnsi="Calibri" w:cs="Calibri"/>
          <w:b/>
          <w:bCs/>
          <w:sz w:val="24"/>
          <w:szCs w:val="24"/>
        </w:rPr>
        <w:t>powered</w:t>
      </w:r>
      <w:r w:rsidRPr="00D61B94">
        <w:rPr>
          <w:rFonts w:ascii="Calibri" w:hAnsi="Calibri" w:cs="Calibri"/>
          <w:sz w:val="24"/>
          <w:szCs w:val="24"/>
        </w:rPr>
        <w:t xml:space="preserve"> web application that integrates real</w:t>
      </w:r>
      <w:r w:rsidR="008471CE">
        <w:rPr>
          <w:rFonts w:ascii="Calibri" w:hAnsi="Calibri" w:cs="Calibri"/>
          <w:sz w:val="24"/>
          <w:szCs w:val="24"/>
        </w:rPr>
        <w:t xml:space="preserve"> </w:t>
      </w:r>
      <w:r w:rsidRPr="00D61B94">
        <w:rPr>
          <w:rFonts w:ascii="Calibri" w:hAnsi="Calibri" w:cs="Calibri"/>
          <w:sz w:val="24"/>
          <w:szCs w:val="24"/>
        </w:rPr>
        <w:t xml:space="preserve">time external data collection and generative AI analysis for enhanced book discovery and discussion. The system is built using </w:t>
      </w:r>
      <w:proofErr w:type="spellStart"/>
      <w:r w:rsidRPr="00D61B94">
        <w:rPr>
          <w:rFonts w:ascii="Calibri" w:hAnsi="Calibri" w:cs="Calibri"/>
          <w:b/>
          <w:bCs/>
          <w:sz w:val="24"/>
          <w:szCs w:val="24"/>
        </w:rPr>
        <w:t>Gradio</w:t>
      </w:r>
      <w:proofErr w:type="spellEnd"/>
      <w:r w:rsidRPr="00D61B94">
        <w:rPr>
          <w:rFonts w:ascii="Calibri" w:hAnsi="Calibri" w:cs="Calibri"/>
          <w:sz w:val="24"/>
          <w:szCs w:val="24"/>
        </w:rPr>
        <w:t xml:space="preserve"> for the front</w:t>
      </w:r>
      <w:r w:rsidR="008471CE">
        <w:rPr>
          <w:rFonts w:ascii="Calibri" w:hAnsi="Calibri" w:cs="Calibri"/>
          <w:sz w:val="24"/>
          <w:szCs w:val="24"/>
        </w:rPr>
        <w:t xml:space="preserve"> </w:t>
      </w:r>
      <w:r w:rsidRPr="00D61B94">
        <w:rPr>
          <w:rFonts w:ascii="Calibri" w:hAnsi="Calibri" w:cs="Calibri"/>
          <w:sz w:val="24"/>
          <w:szCs w:val="24"/>
        </w:rPr>
        <w:t xml:space="preserve">end, </w:t>
      </w:r>
      <w:r w:rsidRPr="00D61B94">
        <w:rPr>
          <w:rFonts w:ascii="Calibri" w:hAnsi="Calibri" w:cs="Calibri"/>
          <w:b/>
          <w:bCs/>
          <w:sz w:val="24"/>
          <w:szCs w:val="24"/>
        </w:rPr>
        <w:t>Open Library API</w:t>
      </w:r>
      <w:r w:rsidRPr="00D61B94">
        <w:rPr>
          <w:rFonts w:ascii="Calibri" w:hAnsi="Calibri" w:cs="Calibri"/>
          <w:sz w:val="24"/>
          <w:szCs w:val="24"/>
        </w:rPr>
        <w:t xml:space="preserve"> for book data retrieval, and </w:t>
      </w:r>
      <w:proofErr w:type="spellStart"/>
      <w:r w:rsidRPr="00D61B94">
        <w:rPr>
          <w:rFonts w:ascii="Calibri" w:hAnsi="Calibri" w:cs="Calibri"/>
          <w:b/>
          <w:bCs/>
          <w:sz w:val="24"/>
          <w:szCs w:val="24"/>
        </w:rPr>
        <w:t>Ollama</w:t>
      </w:r>
      <w:proofErr w:type="spellEnd"/>
      <w:r w:rsidRPr="00D61B94">
        <w:rPr>
          <w:rFonts w:ascii="Calibri" w:hAnsi="Calibri" w:cs="Calibri"/>
          <w:b/>
          <w:bCs/>
          <w:sz w:val="24"/>
          <w:szCs w:val="24"/>
        </w:rPr>
        <w:t xml:space="preserve"> (phi3:mini model)</w:t>
      </w:r>
      <w:r w:rsidRPr="00D61B94">
        <w:rPr>
          <w:rFonts w:ascii="Calibri" w:hAnsi="Calibri" w:cs="Calibri"/>
          <w:sz w:val="24"/>
          <w:szCs w:val="24"/>
        </w:rPr>
        <w:t xml:space="preserve"> for natural language generation.</w:t>
      </w:r>
    </w:p>
    <w:p w14:paraId="08A29915" w14:textId="77777777" w:rsidR="0087478B" w:rsidRPr="00D61B94" w:rsidRDefault="0087478B" w:rsidP="0087478B">
      <w:pPr>
        <w:pStyle w:val="NoSpacing"/>
        <w:rPr>
          <w:rFonts w:ascii="Calibri" w:hAnsi="Calibri" w:cs="Calibri"/>
          <w:sz w:val="12"/>
          <w:szCs w:val="12"/>
        </w:rPr>
      </w:pPr>
    </w:p>
    <w:p w14:paraId="592E42AE" w14:textId="35FEBCED" w:rsidR="00E22886" w:rsidRPr="00D61B94" w:rsidRDefault="00E22886" w:rsidP="0087478B">
      <w:pPr>
        <w:pStyle w:val="NoSpacing"/>
        <w:rPr>
          <w:rFonts w:ascii="Calibri" w:hAnsi="Calibri" w:cs="Calibri"/>
          <w:b/>
          <w:bCs/>
          <w:sz w:val="24"/>
          <w:szCs w:val="24"/>
          <w:u w:val="single"/>
        </w:rPr>
      </w:pPr>
      <w:r w:rsidRPr="00D61B94">
        <w:rPr>
          <w:rFonts w:ascii="Calibri" w:hAnsi="Calibri" w:cs="Calibri"/>
          <w:b/>
          <w:bCs/>
          <w:sz w:val="24"/>
          <w:szCs w:val="24"/>
          <w:u w:val="single"/>
        </w:rPr>
        <w:t>Workflow:</w:t>
      </w:r>
    </w:p>
    <w:p w14:paraId="4708E9AF" w14:textId="77777777" w:rsidR="00E63B46" w:rsidRPr="00D61B94" w:rsidRDefault="00E63B46" w:rsidP="0087478B">
      <w:pPr>
        <w:pStyle w:val="NoSpacing"/>
        <w:rPr>
          <w:rFonts w:ascii="Calibri" w:hAnsi="Calibri" w:cs="Calibri"/>
          <w:sz w:val="14"/>
          <w:szCs w:val="14"/>
        </w:rPr>
      </w:pPr>
    </w:p>
    <w:p w14:paraId="5EC0E014" w14:textId="4EB457A0" w:rsidR="00E22886" w:rsidRPr="00D61B94" w:rsidRDefault="00E22886" w:rsidP="0087478B">
      <w:pPr>
        <w:pStyle w:val="NoSpacing"/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b/>
          <w:bCs/>
          <w:sz w:val="24"/>
          <w:szCs w:val="24"/>
        </w:rPr>
        <w:t>User Input:</w:t>
      </w:r>
      <w:r w:rsidRPr="00D61B94">
        <w:rPr>
          <w:rFonts w:ascii="Calibri" w:hAnsi="Calibri" w:cs="Calibri"/>
          <w:sz w:val="24"/>
          <w:szCs w:val="24"/>
        </w:rPr>
        <w:t xml:space="preserve"> Select genre</w:t>
      </w:r>
      <w:r w:rsidR="009D7437">
        <w:rPr>
          <w:rFonts w:ascii="Calibri" w:hAnsi="Calibri" w:cs="Calibri"/>
          <w:sz w:val="24"/>
          <w:szCs w:val="24"/>
        </w:rPr>
        <w:t xml:space="preserve">, </w:t>
      </w:r>
      <w:r w:rsidRPr="00D61B94">
        <w:rPr>
          <w:rFonts w:ascii="Calibri" w:hAnsi="Calibri" w:cs="Calibri"/>
          <w:sz w:val="24"/>
          <w:szCs w:val="24"/>
        </w:rPr>
        <w:t>choose a book</w:t>
      </w:r>
      <w:r w:rsidR="009D7437">
        <w:rPr>
          <w:rFonts w:ascii="Calibri" w:hAnsi="Calibri" w:cs="Calibri"/>
          <w:sz w:val="24"/>
          <w:szCs w:val="24"/>
        </w:rPr>
        <w:t>,</w:t>
      </w:r>
      <w:r w:rsidRPr="00D61B94">
        <w:rPr>
          <w:rFonts w:ascii="Calibri" w:hAnsi="Calibri" w:cs="Calibri"/>
          <w:sz w:val="24"/>
          <w:szCs w:val="24"/>
        </w:rPr>
        <w:t xml:space="preserve"> choose analysis type.</w:t>
      </w:r>
    </w:p>
    <w:p w14:paraId="28615B6C" w14:textId="0F2370EB" w:rsidR="00E22886" w:rsidRPr="00D61B94" w:rsidRDefault="00E22886" w:rsidP="0087478B">
      <w:pPr>
        <w:pStyle w:val="NoSpacing"/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b/>
          <w:bCs/>
          <w:sz w:val="24"/>
          <w:szCs w:val="24"/>
        </w:rPr>
        <w:t>External Data Collection:</w:t>
      </w:r>
      <w:r w:rsidRPr="00D61B94">
        <w:rPr>
          <w:rFonts w:ascii="Calibri" w:hAnsi="Calibri" w:cs="Calibri"/>
          <w:sz w:val="24"/>
          <w:szCs w:val="24"/>
        </w:rPr>
        <w:t xml:space="preserve"> Open Library API fetches book titles, metadata, and</w:t>
      </w:r>
      <w:r w:rsidR="008B7ADC">
        <w:rPr>
          <w:rFonts w:ascii="Calibri" w:hAnsi="Calibri" w:cs="Calibri"/>
          <w:sz w:val="24"/>
          <w:szCs w:val="24"/>
        </w:rPr>
        <w:t xml:space="preserve"> </w:t>
      </w:r>
      <w:r w:rsidRPr="00D61B94">
        <w:rPr>
          <w:rFonts w:ascii="Calibri" w:hAnsi="Calibri" w:cs="Calibri"/>
          <w:sz w:val="24"/>
          <w:szCs w:val="24"/>
        </w:rPr>
        <w:t>descriptions.</w:t>
      </w:r>
    </w:p>
    <w:p w14:paraId="41A73630" w14:textId="31D666B3" w:rsidR="000218E4" w:rsidRPr="00D61B94" w:rsidRDefault="00E22886" w:rsidP="0087478B">
      <w:pPr>
        <w:pStyle w:val="NoSpacing"/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b/>
          <w:bCs/>
          <w:sz w:val="24"/>
          <w:szCs w:val="24"/>
        </w:rPr>
        <w:t>Generative AI Analysis:</w:t>
      </w:r>
      <w:r w:rsidRPr="00D61B9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61B94">
        <w:rPr>
          <w:rFonts w:ascii="Calibri" w:hAnsi="Calibri" w:cs="Calibri"/>
          <w:sz w:val="24"/>
          <w:szCs w:val="24"/>
        </w:rPr>
        <w:t>Ollama</w:t>
      </w:r>
      <w:proofErr w:type="spellEnd"/>
      <w:r w:rsidRPr="00D61B94">
        <w:rPr>
          <w:rFonts w:ascii="Calibri" w:hAnsi="Calibri" w:cs="Calibri"/>
          <w:sz w:val="24"/>
          <w:szCs w:val="24"/>
        </w:rPr>
        <w:t xml:space="preserve"> produces summaries, discussion questions, reading guides, or recommendations.</w:t>
      </w:r>
    </w:p>
    <w:p w14:paraId="07C5671F" w14:textId="77777777" w:rsidR="003E4602" w:rsidRPr="00D61B94" w:rsidRDefault="00E22886" w:rsidP="00B2187A">
      <w:pPr>
        <w:pStyle w:val="NoSpacing"/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b/>
          <w:bCs/>
          <w:sz w:val="24"/>
          <w:szCs w:val="24"/>
        </w:rPr>
        <w:t>Output Display:</w:t>
      </w:r>
      <w:r w:rsidRPr="00D61B94">
        <w:rPr>
          <w:rFonts w:ascii="Calibri" w:hAnsi="Calibri" w:cs="Calibri"/>
          <w:sz w:val="24"/>
          <w:szCs w:val="24"/>
        </w:rPr>
        <w:t xml:space="preserve"> Results are rendered in a clean, responsive UI with shareable links.</w:t>
      </w:r>
      <w:r w:rsidR="000218E4" w:rsidRPr="00D61B94">
        <w:rPr>
          <w:rFonts w:ascii="Calibri" w:hAnsi="Calibri" w:cs="Calibri"/>
          <w:sz w:val="24"/>
          <w:szCs w:val="24"/>
        </w:rPr>
        <w:t xml:space="preserve"> </w:t>
      </w:r>
    </w:p>
    <w:p w14:paraId="65D5533C" w14:textId="77777777" w:rsidR="00D61B94" w:rsidRPr="00D61B94" w:rsidRDefault="00D61B94" w:rsidP="00B2187A">
      <w:pPr>
        <w:pStyle w:val="NoSpacing"/>
        <w:rPr>
          <w:rFonts w:ascii="Calibri" w:hAnsi="Calibri" w:cs="Calibri"/>
          <w:b/>
          <w:bCs/>
          <w:sz w:val="4"/>
          <w:szCs w:val="4"/>
        </w:rPr>
      </w:pPr>
    </w:p>
    <w:p w14:paraId="28C8394F" w14:textId="6C691F86" w:rsidR="00B2187A" w:rsidRPr="00D61B94" w:rsidRDefault="00E22886" w:rsidP="00B2187A">
      <w:pPr>
        <w:pStyle w:val="NoSpacing"/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b/>
          <w:bCs/>
          <w:sz w:val="24"/>
          <w:szCs w:val="24"/>
        </w:rPr>
        <w:t>Core Modules:</w:t>
      </w:r>
      <w:r w:rsidR="00B2187A" w:rsidRPr="00D61B94">
        <w:rPr>
          <w:rFonts w:ascii="Calibri" w:hAnsi="Calibri" w:cs="Calibri"/>
          <w:sz w:val="24"/>
          <w:szCs w:val="24"/>
        </w:rPr>
        <w:t xml:space="preserve"> </w:t>
      </w:r>
      <w:r w:rsidR="003778EC" w:rsidRPr="00D61B94">
        <w:rPr>
          <w:rFonts w:ascii="Calibri" w:hAnsi="Calibri" w:cs="Calibri"/>
          <w:sz w:val="24"/>
          <w:szCs w:val="24"/>
        </w:rPr>
        <w:t>virtual</w:t>
      </w:r>
      <w:r w:rsidR="00B25854">
        <w:rPr>
          <w:rFonts w:ascii="Calibri" w:hAnsi="Calibri" w:cs="Calibri"/>
          <w:sz w:val="24"/>
          <w:szCs w:val="24"/>
        </w:rPr>
        <w:t>_</w:t>
      </w:r>
      <w:r w:rsidR="003778EC" w:rsidRPr="00D61B94">
        <w:rPr>
          <w:rFonts w:ascii="Calibri" w:hAnsi="Calibri" w:cs="Calibri"/>
          <w:sz w:val="24"/>
          <w:szCs w:val="24"/>
        </w:rPr>
        <w:t>book</w:t>
      </w:r>
      <w:r w:rsidR="00B25854">
        <w:rPr>
          <w:rFonts w:ascii="Calibri" w:hAnsi="Calibri" w:cs="Calibri"/>
          <w:sz w:val="24"/>
          <w:szCs w:val="24"/>
        </w:rPr>
        <w:t>_</w:t>
      </w:r>
      <w:r w:rsidR="003778EC" w:rsidRPr="00D61B94">
        <w:rPr>
          <w:rFonts w:ascii="Calibri" w:hAnsi="Calibri" w:cs="Calibri"/>
          <w:sz w:val="24"/>
          <w:szCs w:val="24"/>
        </w:rPr>
        <w:t>club</w:t>
      </w:r>
      <w:r w:rsidR="003778EC" w:rsidRPr="00D61B94">
        <w:rPr>
          <w:rFonts w:ascii="Calibri" w:hAnsi="Calibri" w:cs="Calibri"/>
          <w:sz w:val="24"/>
          <w:szCs w:val="24"/>
        </w:rPr>
        <w:t xml:space="preserve">.py: </w:t>
      </w:r>
    </w:p>
    <w:p w14:paraId="7AA764C6" w14:textId="77777777" w:rsidR="00B2187A" w:rsidRPr="00D61B94" w:rsidRDefault="00E22886" w:rsidP="00B2187A">
      <w:pPr>
        <w:pStyle w:val="NoSpacing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sz w:val="24"/>
          <w:szCs w:val="24"/>
        </w:rPr>
        <w:t>Fetch &amp; process Open Library data</w:t>
      </w:r>
    </w:p>
    <w:p w14:paraId="554A6571" w14:textId="77777777" w:rsidR="003E4602" w:rsidRPr="00D61B94" w:rsidRDefault="00E22886" w:rsidP="00B2187A">
      <w:pPr>
        <w:pStyle w:val="NoSpacing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sz w:val="24"/>
          <w:szCs w:val="24"/>
        </w:rPr>
        <w:t>Connect</w:t>
      </w:r>
      <w:r w:rsidR="003E4602" w:rsidRPr="00D61B94">
        <w:rPr>
          <w:rFonts w:ascii="Calibri" w:hAnsi="Calibri" w:cs="Calibri"/>
          <w:sz w:val="24"/>
          <w:szCs w:val="24"/>
        </w:rPr>
        <w:t>ing</w:t>
      </w:r>
      <w:r w:rsidRPr="00D61B94">
        <w:rPr>
          <w:rFonts w:ascii="Calibri" w:hAnsi="Calibri" w:cs="Calibri"/>
          <w:sz w:val="24"/>
          <w:szCs w:val="24"/>
        </w:rPr>
        <w:t xml:space="preserve"> &amp; interact</w:t>
      </w:r>
      <w:r w:rsidR="003E4602" w:rsidRPr="00D61B94">
        <w:rPr>
          <w:rFonts w:ascii="Calibri" w:hAnsi="Calibri" w:cs="Calibri"/>
          <w:sz w:val="24"/>
          <w:szCs w:val="24"/>
        </w:rPr>
        <w:t xml:space="preserve">ing </w:t>
      </w:r>
      <w:r w:rsidRPr="00D61B94">
        <w:rPr>
          <w:rFonts w:ascii="Calibri" w:hAnsi="Calibri" w:cs="Calibri"/>
          <w:sz w:val="24"/>
          <w:szCs w:val="24"/>
        </w:rPr>
        <w:t xml:space="preserve">with </w:t>
      </w:r>
      <w:proofErr w:type="spellStart"/>
      <w:r w:rsidRPr="00D61B94">
        <w:rPr>
          <w:rFonts w:ascii="Calibri" w:hAnsi="Calibri" w:cs="Calibri"/>
          <w:sz w:val="24"/>
          <w:szCs w:val="24"/>
        </w:rPr>
        <w:t>Ollama</w:t>
      </w:r>
      <w:proofErr w:type="spellEnd"/>
      <w:r w:rsidRPr="00D61B94">
        <w:rPr>
          <w:rFonts w:ascii="Calibri" w:hAnsi="Calibri" w:cs="Calibri"/>
          <w:sz w:val="24"/>
          <w:szCs w:val="24"/>
        </w:rPr>
        <w:t xml:space="preserve"> model</w:t>
      </w:r>
    </w:p>
    <w:p w14:paraId="7DDE529F" w14:textId="05C0436D" w:rsidR="00E22886" w:rsidRPr="00D61B94" w:rsidRDefault="00E22886" w:rsidP="00B2187A">
      <w:pPr>
        <w:pStyle w:val="NoSpacing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sz w:val="24"/>
          <w:szCs w:val="24"/>
        </w:rPr>
        <w:t>Build</w:t>
      </w:r>
      <w:r w:rsidR="003E4602" w:rsidRPr="00D61B94">
        <w:rPr>
          <w:rFonts w:ascii="Calibri" w:hAnsi="Calibri" w:cs="Calibri"/>
          <w:sz w:val="24"/>
          <w:szCs w:val="24"/>
        </w:rPr>
        <w:t>ing</w:t>
      </w:r>
      <w:r w:rsidRPr="00D61B9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61B94">
        <w:rPr>
          <w:rFonts w:ascii="Calibri" w:hAnsi="Calibri" w:cs="Calibri"/>
          <w:sz w:val="24"/>
          <w:szCs w:val="24"/>
        </w:rPr>
        <w:t>Gradio</w:t>
      </w:r>
      <w:proofErr w:type="spellEnd"/>
      <w:r w:rsidRPr="00D61B94">
        <w:rPr>
          <w:rFonts w:ascii="Calibri" w:hAnsi="Calibri" w:cs="Calibri"/>
          <w:sz w:val="24"/>
          <w:szCs w:val="24"/>
        </w:rPr>
        <w:t xml:space="preserve"> interface and event handlers</w:t>
      </w:r>
    </w:p>
    <w:p w14:paraId="10F495F7" w14:textId="54130ACC" w:rsidR="00E22886" w:rsidRPr="00D61B94" w:rsidRDefault="00E22886" w:rsidP="00B2187A">
      <w:pPr>
        <w:pStyle w:val="NoSpacing"/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sz w:val="24"/>
          <w:szCs w:val="24"/>
        </w:rPr>
        <w:t>Entry point to launch the application</w:t>
      </w:r>
    </w:p>
    <w:p w14:paraId="1229D058" w14:textId="1D93D203" w:rsidR="00E22886" w:rsidRPr="00E22886" w:rsidRDefault="00E22886" w:rsidP="00E22886">
      <w:pPr>
        <w:pStyle w:val="NoSpacing"/>
        <w:rPr>
          <w:rFonts w:ascii="Calibri" w:hAnsi="Calibri" w:cs="Calibri"/>
          <w:sz w:val="12"/>
          <w:szCs w:val="12"/>
        </w:rPr>
      </w:pPr>
    </w:p>
    <w:p w14:paraId="30C4D22A" w14:textId="77777777" w:rsidR="00D04834" w:rsidRPr="00D61B94" w:rsidRDefault="00E22886" w:rsidP="00D04834">
      <w:pPr>
        <w:pStyle w:val="NoSpacing"/>
        <w:rPr>
          <w:rFonts w:ascii="Calibri" w:hAnsi="Calibri" w:cs="Calibri"/>
          <w:b/>
          <w:bCs/>
          <w:sz w:val="24"/>
          <w:szCs w:val="24"/>
          <w:u w:val="single"/>
        </w:rPr>
      </w:pPr>
      <w:r w:rsidRPr="00E22886">
        <w:rPr>
          <w:rFonts w:ascii="Calibri" w:hAnsi="Calibri" w:cs="Calibri"/>
          <w:b/>
          <w:bCs/>
          <w:sz w:val="24"/>
          <w:szCs w:val="24"/>
          <w:u w:val="single"/>
        </w:rPr>
        <w:t>Model Evaluation</w:t>
      </w:r>
      <w:r w:rsidR="00D04834" w:rsidRPr="00D61B94">
        <w:rPr>
          <w:rFonts w:ascii="Calibri" w:hAnsi="Calibri" w:cs="Calibri"/>
          <w:b/>
          <w:bCs/>
          <w:sz w:val="24"/>
          <w:szCs w:val="24"/>
          <w:u w:val="single"/>
        </w:rPr>
        <w:t xml:space="preserve">: </w:t>
      </w:r>
    </w:p>
    <w:p w14:paraId="0D8C40FC" w14:textId="77777777" w:rsidR="00D04834" w:rsidRPr="00D61B94" w:rsidRDefault="00D04834" w:rsidP="00D04834">
      <w:pPr>
        <w:pStyle w:val="NoSpacing"/>
        <w:rPr>
          <w:rFonts w:ascii="Calibri" w:hAnsi="Calibri" w:cs="Calibri"/>
          <w:b/>
          <w:bCs/>
          <w:sz w:val="10"/>
          <w:szCs w:val="10"/>
        </w:rPr>
      </w:pPr>
    </w:p>
    <w:p w14:paraId="04882873" w14:textId="09BF5E2B" w:rsidR="00D04834" w:rsidRPr="00D61B94" w:rsidRDefault="00D04834" w:rsidP="00D04834">
      <w:pPr>
        <w:pStyle w:val="NoSpacing"/>
        <w:jc w:val="both"/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sz w:val="24"/>
          <w:szCs w:val="24"/>
        </w:rPr>
        <w:t>Because this project uses a generative AI model, the evaluation focuses on quality and user experience rather than pure statistical metrics.</w:t>
      </w:r>
    </w:p>
    <w:p w14:paraId="69F22143" w14:textId="77777777" w:rsidR="00D04834" w:rsidRPr="00D61B94" w:rsidRDefault="00D04834" w:rsidP="00D04834">
      <w:pPr>
        <w:pStyle w:val="NoSpacing"/>
        <w:rPr>
          <w:rFonts w:ascii="Calibri" w:hAnsi="Calibri" w:cs="Calibri"/>
          <w:sz w:val="8"/>
          <w:szCs w:val="8"/>
        </w:rPr>
      </w:pPr>
    </w:p>
    <w:p w14:paraId="76846F02" w14:textId="52E5AB0C" w:rsidR="00D04834" w:rsidRPr="00D61B94" w:rsidRDefault="00D04834" w:rsidP="00D04834">
      <w:pPr>
        <w:pStyle w:val="NoSpacing"/>
        <w:jc w:val="both"/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b/>
          <w:bCs/>
          <w:sz w:val="24"/>
          <w:szCs w:val="24"/>
        </w:rPr>
        <w:t>API Accuracy:</w:t>
      </w:r>
      <w:r w:rsidRPr="00D61B94">
        <w:rPr>
          <w:rFonts w:ascii="Calibri" w:hAnsi="Calibri" w:cs="Calibri"/>
          <w:sz w:val="24"/>
          <w:szCs w:val="24"/>
        </w:rPr>
        <w:t xml:space="preserve"> The Open Library API was tested with 21 different genres, returning</w:t>
      </w:r>
      <w:r w:rsidRPr="00D61B94">
        <w:rPr>
          <w:rFonts w:ascii="Calibri" w:hAnsi="Calibri" w:cs="Calibri"/>
          <w:sz w:val="24"/>
          <w:szCs w:val="24"/>
        </w:rPr>
        <w:t xml:space="preserve"> </w:t>
      </w:r>
      <w:r w:rsidRPr="00D61B94">
        <w:rPr>
          <w:rFonts w:ascii="Calibri" w:hAnsi="Calibri" w:cs="Calibri"/>
          <w:sz w:val="24"/>
          <w:szCs w:val="24"/>
        </w:rPr>
        <w:t xml:space="preserve">relevant book results in </w:t>
      </w:r>
      <w:r w:rsidR="000F49DE">
        <w:rPr>
          <w:rFonts w:ascii="Calibri" w:hAnsi="Calibri" w:cs="Calibri"/>
          <w:sz w:val="24"/>
          <w:szCs w:val="24"/>
        </w:rPr>
        <w:t>100</w:t>
      </w:r>
      <w:r w:rsidRPr="00D61B94">
        <w:rPr>
          <w:rFonts w:ascii="Calibri" w:hAnsi="Calibri" w:cs="Calibri"/>
          <w:sz w:val="24"/>
          <w:szCs w:val="24"/>
        </w:rPr>
        <w:t>% of searches.</w:t>
      </w:r>
    </w:p>
    <w:p w14:paraId="51A39883" w14:textId="3689999C" w:rsidR="00D04834" w:rsidRPr="00D61B94" w:rsidRDefault="00D04834" w:rsidP="00D04834">
      <w:pPr>
        <w:pStyle w:val="NoSpacing"/>
        <w:jc w:val="both"/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b/>
          <w:bCs/>
          <w:sz w:val="24"/>
          <w:szCs w:val="24"/>
        </w:rPr>
        <w:t>Response Quality:</w:t>
      </w:r>
      <w:r w:rsidRPr="00D61B94">
        <w:rPr>
          <w:rFonts w:ascii="Calibri" w:hAnsi="Calibri" w:cs="Calibri"/>
          <w:sz w:val="24"/>
          <w:szCs w:val="24"/>
        </w:rPr>
        <w:t xml:space="preserve"> AI</w:t>
      </w:r>
      <w:r w:rsidR="00B25854">
        <w:rPr>
          <w:rFonts w:ascii="Calibri" w:hAnsi="Calibri" w:cs="Calibri"/>
          <w:sz w:val="24"/>
          <w:szCs w:val="24"/>
        </w:rPr>
        <w:t xml:space="preserve"> </w:t>
      </w:r>
      <w:r w:rsidRPr="00D61B94">
        <w:rPr>
          <w:rFonts w:ascii="Calibri" w:hAnsi="Calibri" w:cs="Calibri"/>
          <w:sz w:val="24"/>
          <w:szCs w:val="24"/>
        </w:rPr>
        <w:t>generated summaries, guides, and questions were reviewed for clarity, relevance, and usefulness to readers.</w:t>
      </w:r>
    </w:p>
    <w:p w14:paraId="0C1EABF1" w14:textId="1BE80418" w:rsidR="00D04834" w:rsidRPr="00D61B94" w:rsidRDefault="00D04834" w:rsidP="00D04834">
      <w:pPr>
        <w:pStyle w:val="NoSpacing"/>
        <w:jc w:val="both"/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b/>
          <w:bCs/>
          <w:sz w:val="24"/>
          <w:szCs w:val="24"/>
        </w:rPr>
        <w:t>Performance:</w:t>
      </w:r>
      <w:r w:rsidRPr="00D61B94">
        <w:rPr>
          <w:rFonts w:ascii="Calibri" w:hAnsi="Calibri" w:cs="Calibri"/>
          <w:sz w:val="24"/>
          <w:szCs w:val="24"/>
        </w:rPr>
        <w:t xml:space="preserve"> On average, API lookups </w:t>
      </w:r>
      <w:r w:rsidR="00251F7F" w:rsidRPr="00D61B94">
        <w:rPr>
          <w:rFonts w:ascii="Calibri" w:hAnsi="Calibri" w:cs="Calibri"/>
          <w:sz w:val="24"/>
          <w:szCs w:val="24"/>
        </w:rPr>
        <w:t xml:space="preserve">and complete the search within </w:t>
      </w:r>
      <w:r w:rsidR="00A77DAE" w:rsidRPr="00D61B94">
        <w:rPr>
          <w:rFonts w:ascii="Calibri" w:hAnsi="Calibri" w:cs="Calibri"/>
          <w:sz w:val="24"/>
          <w:szCs w:val="24"/>
        </w:rPr>
        <w:t xml:space="preserve">5 seconds </w:t>
      </w:r>
      <w:r w:rsidRPr="00D61B94">
        <w:rPr>
          <w:rFonts w:ascii="Calibri" w:hAnsi="Calibri" w:cs="Calibri"/>
          <w:sz w:val="24"/>
          <w:szCs w:val="24"/>
        </w:rPr>
        <w:t xml:space="preserve">and AI responses were delivered </w:t>
      </w:r>
      <w:r w:rsidR="00A77DAE" w:rsidRPr="00D61B94">
        <w:rPr>
          <w:rFonts w:ascii="Calibri" w:hAnsi="Calibri" w:cs="Calibri"/>
          <w:sz w:val="24"/>
          <w:szCs w:val="24"/>
        </w:rPr>
        <w:t xml:space="preserve">in on average 80 </w:t>
      </w:r>
      <w:r w:rsidRPr="00D61B94">
        <w:rPr>
          <w:rFonts w:ascii="Calibri" w:hAnsi="Calibri" w:cs="Calibri"/>
          <w:sz w:val="24"/>
          <w:szCs w:val="24"/>
        </w:rPr>
        <w:t>seconds, with almost no downtime during testing.</w:t>
      </w:r>
    </w:p>
    <w:p w14:paraId="695BFFB8" w14:textId="77777777" w:rsidR="00D04834" w:rsidRPr="00D61B94" w:rsidRDefault="00D04834" w:rsidP="002251D0">
      <w:pPr>
        <w:pStyle w:val="NoSpacing"/>
        <w:rPr>
          <w:rFonts w:ascii="Calibri" w:hAnsi="Calibri" w:cs="Calibri"/>
          <w:sz w:val="10"/>
          <w:szCs w:val="10"/>
        </w:rPr>
      </w:pPr>
    </w:p>
    <w:p w14:paraId="7D1CC49F" w14:textId="73509596" w:rsidR="002251D0" w:rsidRPr="00D61B94" w:rsidRDefault="002251D0" w:rsidP="002251D0">
      <w:pPr>
        <w:pStyle w:val="NoSpacing"/>
        <w:rPr>
          <w:rFonts w:ascii="Calibri" w:hAnsi="Calibri" w:cs="Calibri"/>
          <w:b/>
          <w:bCs/>
          <w:sz w:val="24"/>
          <w:szCs w:val="24"/>
          <w:u w:val="single"/>
        </w:rPr>
      </w:pPr>
      <w:r w:rsidRPr="00D61B94">
        <w:rPr>
          <w:rFonts w:ascii="Calibri" w:hAnsi="Calibri" w:cs="Calibri"/>
          <w:b/>
          <w:bCs/>
          <w:sz w:val="24"/>
          <w:szCs w:val="24"/>
          <w:u w:val="single"/>
        </w:rPr>
        <w:t>Deployment</w:t>
      </w:r>
      <w:r w:rsidRPr="00D61B94"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14:paraId="6A50BCBE" w14:textId="77777777" w:rsidR="002251D0" w:rsidRPr="008D5CBA" w:rsidRDefault="002251D0" w:rsidP="002251D0">
      <w:pPr>
        <w:pStyle w:val="NoSpacing"/>
        <w:jc w:val="both"/>
        <w:rPr>
          <w:rFonts w:ascii="Calibri" w:hAnsi="Calibri" w:cs="Calibri"/>
          <w:sz w:val="16"/>
          <w:szCs w:val="16"/>
        </w:rPr>
      </w:pPr>
    </w:p>
    <w:p w14:paraId="53B00138" w14:textId="696F9EBE" w:rsidR="002251D0" w:rsidRPr="00D61B94" w:rsidRDefault="002251D0" w:rsidP="002251D0">
      <w:pPr>
        <w:pStyle w:val="NoSpacing"/>
        <w:jc w:val="both"/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b/>
          <w:bCs/>
          <w:sz w:val="24"/>
          <w:szCs w:val="24"/>
        </w:rPr>
        <w:t>Running Locally:</w:t>
      </w:r>
      <w:r w:rsidRPr="00D61B94">
        <w:rPr>
          <w:rFonts w:ascii="Calibri" w:hAnsi="Calibri" w:cs="Calibri"/>
          <w:sz w:val="24"/>
          <w:szCs w:val="24"/>
        </w:rPr>
        <w:t xml:space="preserve"> The app can be started with python virtual</w:t>
      </w:r>
      <w:r w:rsidR="00B25854">
        <w:rPr>
          <w:rFonts w:ascii="Calibri" w:hAnsi="Calibri" w:cs="Calibri"/>
          <w:sz w:val="24"/>
          <w:szCs w:val="24"/>
        </w:rPr>
        <w:t>_</w:t>
      </w:r>
      <w:r w:rsidRPr="00D61B94">
        <w:rPr>
          <w:rFonts w:ascii="Calibri" w:hAnsi="Calibri" w:cs="Calibri"/>
          <w:sz w:val="24"/>
          <w:szCs w:val="24"/>
        </w:rPr>
        <w:t>book</w:t>
      </w:r>
      <w:r w:rsidR="00B25854">
        <w:rPr>
          <w:rFonts w:ascii="Calibri" w:hAnsi="Calibri" w:cs="Calibri"/>
          <w:sz w:val="24"/>
          <w:szCs w:val="24"/>
        </w:rPr>
        <w:t>_</w:t>
      </w:r>
      <w:r w:rsidRPr="00D61B94">
        <w:rPr>
          <w:rFonts w:ascii="Calibri" w:hAnsi="Calibri" w:cs="Calibri"/>
          <w:sz w:val="24"/>
          <w:szCs w:val="24"/>
        </w:rPr>
        <w:t>club.py and the share=True option to create a temporary public link.</w:t>
      </w:r>
    </w:p>
    <w:p w14:paraId="0076CE86" w14:textId="77777777" w:rsidR="002251D0" w:rsidRPr="00D61B94" w:rsidRDefault="002251D0" w:rsidP="00CC16D7">
      <w:pPr>
        <w:pStyle w:val="NoSpacing"/>
        <w:jc w:val="both"/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b/>
          <w:bCs/>
          <w:sz w:val="24"/>
          <w:szCs w:val="24"/>
        </w:rPr>
        <w:lastRenderedPageBreak/>
        <w:t>Tech Environment:</w:t>
      </w:r>
      <w:r w:rsidRPr="00D61B94">
        <w:rPr>
          <w:rFonts w:ascii="Calibri" w:hAnsi="Calibri" w:cs="Calibri"/>
          <w:sz w:val="24"/>
          <w:szCs w:val="24"/>
        </w:rPr>
        <w:t xml:space="preserve"> Requires Python 3.8+, </w:t>
      </w:r>
      <w:proofErr w:type="spellStart"/>
      <w:r w:rsidRPr="00D61B94">
        <w:rPr>
          <w:rFonts w:ascii="Calibri" w:hAnsi="Calibri" w:cs="Calibri"/>
          <w:sz w:val="24"/>
          <w:szCs w:val="24"/>
        </w:rPr>
        <w:t>Gradio</w:t>
      </w:r>
      <w:proofErr w:type="spellEnd"/>
      <w:r w:rsidRPr="00D61B94">
        <w:rPr>
          <w:rFonts w:ascii="Calibri" w:hAnsi="Calibri" w:cs="Calibri"/>
          <w:sz w:val="24"/>
          <w:szCs w:val="24"/>
        </w:rPr>
        <w:t xml:space="preserve">, Requests, </w:t>
      </w:r>
      <w:proofErr w:type="spellStart"/>
      <w:r w:rsidRPr="00D61B94">
        <w:rPr>
          <w:rFonts w:ascii="Calibri" w:hAnsi="Calibri" w:cs="Calibri"/>
          <w:sz w:val="24"/>
          <w:szCs w:val="24"/>
        </w:rPr>
        <w:t>dotenv</w:t>
      </w:r>
      <w:proofErr w:type="spellEnd"/>
      <w:r w:rsidRPr="00D61B94">
        <w:rPr>
          <w:rFonts w:ascii="Calibri" w:hAnsi="Calibri" w:cs="Calibri"/>
          <w:sz w:val="24"/>
          <w:szCs w:val="24"/>
        </w:rPr>
        <w:t xml:space="preserve">, and </w:t>
      </w:r>
      <w:proofErr w:type="spellStart"/>
      <w:r w:rsidRPr="00D61B94">
        <w:rPr>
          <w:rFonts w:ascii="Calibri" w:hAnsi="Calibri" w:cs="Calibri"/>
          <w:sz w:val="24"/>
          <w:szCs w:val="24"/>
        </w:rPr>
        <w:t>Ollama</w:t>
      </w:r>
      <w:proofErr w:type="spellEnd"/>
      <w:r w:rsidRPr="00D61B94">
        <w:rPr>
          <w:rFonts w:ascii="Calibri" w:hAnsi="Calibri" w:cs="Calibri"/>
          <w:sz w:val="24"/>
          <w:szCs w:val="24"/>
        </w:rPr>
        <w:t xml:space="preserve"> with the phi3:mini model installed.</w:t>
      </w:r>
    </w:p>
    <w:p w14:paraId="26736C30" w14:textId="77777777" w:rsidR="00CC16D7" w:rsidRPr="00D61B94" w:rsidRDefault="002251D0" w:rsidP="00CC16D7">
      <w:pPr>
        <w:pStyle w:val="NoSpacing"/>
        <w:jc w:val="both"/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b/>
          <w:bCs/>
          <w:sz w:val="24"/>
          <w:szCs w:val="24"/>
        </w:rPr>
        <w:t>Version Control:</w:t>
      </w:r>
      <w:r w:rsidRPr="00D61B94">
        <w:rPr>
          <w:rFonts w:ascii="Calibri" w:hAnsi="Calibri" w:cs="Calibri"/>
          <w:sz w:val="24"/>
          <w:szCs w:val="24"/>
        </w:rPr>
        <w:t xml:space="preserve"> All source code, documentation, and dependencies are maintained in a complete GitHub repository.</w:t>
      </w:r>
    </w:p>
    <w:p w14:paraId="5D988F11" w14:textId="77777777" w:rsidR="00D61B94" w:rsidRPr="00D61B94" w:rsidRDefault="00D61B94" w:rsidP="00F86C3F">
      <w:pPr>
        <w:pStyle w:val="NoSpacing"/>
        <w:jc w:val="both"/>
        <w:rPr>
          <w:rFonts w:ascii="Calibri" w:hAnsi="Calibri" w:cs="Calibri"/>
          <w:b/>
          <w:bCs/>
          <w:sz w:val="6"/>
          <w:szCs w:val="6"/>
          <w:u w:val="single"/>
        </w:rPr>
      </w:pPr>
    </w:p>
    <w:p w14:paraId="199C65F2" w14:textId="306BC804" w:rsidR="00F86C3F" w:rsidRPr="00D61B94" w:rsidRDefault="00E22886" w:rsidP="00F86C3F">
      <w:pPr>
        <w:pStyle w:val="NoSpacing"/>
        <w:jc w:val="both"/>
        <w:rPr>
          <w:rFonts w:ascii="Calibri" w:hAnsi="Calibri" w:cs="Calibri"/>
          <w:sz w:val="24"/>
          <w:szCs w:val="24"/>
          <w:u w:val="single"/>
        </w:rPr>
      </w:pPr>
      <w:r w:rsidRPr="00E22886">
        <w:rPr>
          <w:rFonts w:ascii="Calibri" w:hAnsi="Calibri" w:cs="Calibri"/>
          <w:b/>
          <w:bCs/>
          <w:sz w:val="24"/>
          <w:szCs w:val="24"/>
          <w:u w:val="single"/>
        </w:rPr>
        <w:t>Real</w:t>
      </w:r>
      <w:r w:rsidR="00B25854">
        <w:rPr>
          <w:rFonts w:ascii="Calibri" w:hAnsi="Calibri" w:cs="Calibri"/>
          <w:b/>
          <w:bCs/>
          <w:sz w:val="24"/>
          <w:szCs w:val="24"/>
          <w:u w:val="single"/>
        </w:rPr>
        <w:t xml:space="preserve"> </w:t>
      </w:r>
      <w:r w:rsidRPr="00E22886">
        <w:rPr>
          <w:rFonts w:ascii="Calibri" w:hAnsi="Calibri" w:cs="Calibri"/>
          <w:b/>
          <w:bCs/>
          <w:sz w:val="24"/>
          <w:szCs w:val="24"/>
          <w:u w:val="single"/>
        </w:rPr>
        <w:t>world Application</w:t>
      </w:r>
      <w:r w:rsidR="00F86C3F" w:rsidRPr="00D61B94"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14:paraId="3C0C1AE2" w14:textId="77777777" w:rsidR="00F86C3F" w:rsidRPr="00D61B94" w:rsidRDefault="00F86C3F" w:rsidP="00F86C3F">
      <w:pPr>
        <w:pStyle w:val="NoSpacing"/>
        <w:jc w:val="both"/>
        <w:rPr>
          <w:rFonts w:ascii="Calibri" w:hAnsi="Calibri" w:cs="Calibri"/>
          <w:sz w:val="10"/>
          <w:szCs w:val="10"/>
          <w:u w:val="single"/>
        </w:rPr>
      </w:pPr>
    </w:p>
    <w:p w14:paraId="5D153A0D" w14:textId="77777777" w:rsidR="00150BFA" w:rsidRPr="00D61B94" w:rsidRDefault="00150BFA" w:rsidP="00F86C3F">
      <w:pPr>
        <w:pStyle w:val="NoSpacing"/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sz w:val="24"/>
          <w:szCs w:val="24"/>
        </w:rPr>
        <w:t>This app is designed to be useful for a wide range of readers and organizations:</w:t>
      </w:r>
    </w:p>
    <w:p w14:paraId="1260E1B6" w14:textId="77777777" w:rsidR="00150BFA" w:rsidRPr="00D61B94" w:rsidRDefault="00150BFA" w:rsidP="00F86C3F">
      <w:pPr>
        <w:pStyle w:val="NoSpacing"/>
        <w:rPr>
          <w:rFonts w:ascii="Calibri" w:hAnsi="Calibri" w:cs="Calibri"/>
          <w:sz w:val="4"/>
          <w:szCs w:val="4"/>
        </w:rPr>
      </w:pPr>
    </w:p>
    <w:p w14:paraId="3D30FB58" w14:textId="4A04B356" w:rsidR="00150BFA" w:rsidRPr="00D61B94" w:rsidRDefault="00150BFA" w:rsidP="00F86C3F">
      <w:pPr>
        <w:pStyle w:val="NoSpacing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sz w:val="24"/>
          <w:szCs w:val="24"/>
        </w:rPr>
        <w:t>Book Clubs can instantly create engaging discussion questions and summaries for their next meeting.</w:t>
      </w:r>
    </w:p>
    <w:p w14:paraId="4B5947C2" w14:textId="4C203D92" w:rsidR="00150BFA" w:rsidRPr="00D61B94" w:rsidRDefault="00150BFA" w:rsidP="00F86C3F">
      <w:pPr>
        <w:pStyle w:val="NoSpacing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sz w:val="24"/>
          <w:szCs w:val="24"/>
        </w:rPr>
        <w:t>Educators can generate tailored reading guides that align with specific course topics or themes.</w:t>
      </w:r>
    </w:p>
    <w:p w14:paraId="3E554ACC" w14:textId="2999F7C4" w:rsidR="00150BFA" w:rsidRPr="00D61B94" w:rsidRDefault="00150BFA" w:rsidP="00F86C3F">
      <w:pPr>
        <w:pStyle w:val="NoSpacing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sz w:val="24"/>
          <w:szCs w:val="24"/>
        </w:rPr>
        <w:t>Libraries can suggest similar titles to patrons based on the genres they enjoy.</w:t>
      </w:r>
    </w:p>
    <w:p w14:paraId="13BE116A" w14:textId="762EA7EE" w:rsidR="00150BFA" w:rsidRPr="00D61B94" w:rsidRDefault="00150BFA" w:rsidP="00E22886">
      <w:pPr>
        <w:pStyle w:val="NoSpacing"/>
        <w:numPr>
          <w:ilvl w:val="0"/>
          <w:numId w:val="20"/>
        </w:numPr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sz w:val="24"/>
          <w:szCs w:val="24"/>
        </w:rPr>
        <w:t>Everyday Readers can explore personalized recommendations and concise summaries to help choose their next book.</w:t>
      </w:r>
    </w:p>
    <w:p w14:paraId="07D72522" w14:textId="77777777" w:rsidR="00D61B94" w:rsidRPr="00D61B94" w:rsidRDefault="00D61B94" w:rsidP="00D61B94">
      <w:pPr>
        <w:pStyle w:val="NoSpacing"/>
        <w:ind w:left="720"/>
        <w:rPr>
          <w:rFonts w:ascii="Calibri" w:hAnsi="Calibri" w:cs="Calibri"/>
          <w:sz w:val="12"/>
          <w:szCs w:val="12"/>
        </w:rPr>
      </w:pPr>
    </w:p>
    <w:p w14:paraId="3BAB9E99" w14:textId="076A4452" w:rsidR="00E22886" w:rsidRPr="00D61B94" w:rsidRDefault="00E22886" w:rsidP="00E22886">
      <w:pPr>
        <w:pStyle w:val="NoSpacing"/>
        <w:rPr>
          <w:rFonts w:ascii="Calibri" w:hAnsi="Calibri" w:cs="Calibri"/>
          <w:b/>
          <w:bCs/>
          <w:sz w:val="24"/>
          <w:szCs w:val="24"/>
          <w:u w:val="single"/>
        </w:rPr>
      </w:pPr>
      <w:r w:rsidRPr="00E22886">
        <w:rPr>
          <w:rFonts w:ascii="Calibri" w:hAnsi="Calibri" w:cs="Calibri"/>
          <w:b/>
          <w:bCs/>
          <w:sz w:val="24"/>
          <w:szCs w:val="24"/>
          <w:u w:val="single"/>
        </w:rPr>
        <w:t>Dataset Reference</w:t>
      </w:r>
      <w:r w:rsidR="002E51B3" w:rsidRPr="00D61B94"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14:paraId="598751E8" w14:textId="77777777" w:rsidR="002E51B3" w:rsidRPr="00E22886" w:rsidRDefault="002E51B3" w:rsidP="00E22886">
      <w:pPr>
        <w:pStyle w:val="NoSpacing"/>
        <w:rPr>
          <w:rFonts w:ascii="Calibri" w:hAnsi="Calibri" w:cs="Calibri"/>
          <w:b/>
          <w:bCs/>
          <w:sz w:val="8"/>
          <w:szCs w:val="8"/>
          <w:u w:val="single"/>
        </w:rPr>
      </w:pPr>
    </w:p>
    <w:p w14:paraId="3381B723" w14:textId="6CDAEE07" w:rsidR="00E22886" w:rsidRPr="00D61B94" w:rsidRDefault="00E22886" w:rsidP="002E51B3">
      <w:pPr>
        <w:pStyle w:val="NoSpacing"/>
        <w:jc w:val="both"/>
        <w:rPr>
          <w:rFonts w:ascii="Calibri" w:hAnsi="Calibri" w:cs="Calibri"/>
          <w:sz w:val="24"/>
          <w:szCs w:val="24"/>
        </w:rPr>
      </w:pPr>
      <w:r w:rsidRPr="00D61B94">
        <w:rPr>
          <w:rFonts w:ascii="Calibri" w:hAnsi="Calibri" w:cs="Calibri"/>
          <w:b/>
          <w:bCs/>
          <w:sz w:val="24"/>
          <w:szCs w:val="24"/>
        </w:rPr>
        <w:t>Open Library API</w:t>
      </w:r>
      <w:r w:rsidR="002E51B3" w:rsidRPr="00D61B94">
        <w:rPr>
          <w:rFonts w:ascii="Calibri" w:hAnsi="Calibri" w:cs="Calibri"/>
          <w:b/>
          <w:bCs/>
          <w:sz w:val="24"/>
          <w:szCs w:val="24"/>
        </w:rPr>
        <w:t>:</w:t>
      </w:r>
      <w:r w:rsidR="002E51B3" w:rsidRPr="00D61B94">
        <w:rPr>
          <w:rFonts w:ascii="Calibri" w:hAnsi="Calibri" w:cs="Calibri"/>
          <w:sz w:val="24"/>
          <w:szCs w:val="24"/>
        </w:rPr>
        <w:t xml:space="preserve"> </w:t>
      </w:r>
      <w:r w:rsidRPr="00D61B94">
        <w:rPr>
          <w:rFonts w:ascii="Calibri" w:hAnsi="Calibri" w:cs="Calibri"/>
          <w:sz w:val="24"/>
          <w:szCs w:val="24"/>
        </w:rPr>
        <w:t>Public, free</w:t>
      </w:r>
      <w:r w:rsidR="00E75C9F">
        <w:rPr>
          <w:rFonts w:ascii="Calibri" w:hAnsi="Calibri" w:cs="Calibri"/>
          <w:sz w:val="24"/>
          <w:szCs w:val="24"/>
        </w:rPr>
        <w:t xml:space="preserve"> </w:t>
      </w:r>
      <w:r w:rsidRPr="00D61B94">
        <w:rPr>
          <w:rFonts w:ascii="Calibri" w:hAnsi="Calibri" w:cs="Calibri"/>
          <w:sz w:val="24"/>
          <w:szCs w:val="24"/>
        </w:rPr>
        <w:t>to</w:t>
      </w:r>
      <w:r w:rsidR="00E75C9F">
        <w:rPr>
          <w:rFonts w:ascii="Calibri" w:hAnsi="Calibri" w:cs="Calibri"/>
          <w:sz w:val="24"/>
          <w:szCs w:val="24"/>
        </w:rPr>
        <w:t xml:space="preserve"> </w:t>
      </w:r>
      <w:r w:rsidRPr="00D61B94">
        <w:rPr>
          <w:rFonts w:ascii="Calibri" w:hAnsi="Calibri" w:cs="Calibri"/>
          <w:sz w:val="24"/>
          <w:szCs w:val="24"/>
        </w:rPr>
        <w:t>use API providing book metadata, author information, and descriptions.</w:t>
      </w:r>
      <w:r w:rsidR="002E51B3" w:rsidRPr="00D61B94">
        <w:rPr>
          <w:rFonts w:ascii="Calibri" w:hAnsi="Calibri" w:cs="Calibri"/>
          <w:sz w:val="24"/>
          <w:szCs w:val="24"/>
        </w:rPr>
        <w:t xml:space="preserve"> </w:t>
      </w:r>
      <w:r w:rsidRPr="00D61B94">
        <w:rPr>
          <w:rFonts w:ascii="Calibri" w:hAnsi="Calibri" w:cs="Calibri"/>
          <w:sz w:val="24"/>
          <w:szCs w:val="24"/>
        </w:rPr>
        <w:t>No proprietary datasets were used; all book data is fetched dynamically from the API at runtime.</w:t>
      </w:r>
    </w:p>
    <w:p w14:paraId="4CFB670B" w14:textId="2E3AF6AA" w:rsidR="00193468" w:rsidRPr="00D61B94" w:rsidRDefault="00193468" w:rsidP="00AA1187">
      <w:pPr>
        <w:rPr>
          <w:rFonts w:ascii="Calibri" w:hAnsi="Calibri" w:cs="Calibri"/>
          <w:sz w:val="24"/>
          <w:szCs w:val="24"/>
        </w:rPr>
      </w:pPr>
    </w:p>
    <w:sectPr w:rsidR="00193468" w:rsidRPr="00D61B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184961"/>
    <w:multiLevelType w:val="multilevel"/>
    <w:tmpl w:val="B030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B3119"/>
    <w:multiLevelType w:val="hybridMultilevel"/>
    <w:tmpl w:val="7EC6DF90"/>
    <w:lvl w:ilvl="0" w:tplc="8D125C5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73714"/>
    <w:multiLevelType w:val="multilevel"/>
    <w:tmpl w:val="7B2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400249"/>
    <w:multiLevelType w:val="multilevel"/>
    <w:tmpl w:val="AF40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D75AD"/>
    <w:multiLevelType w:val="multilevel"/>
    <w:tmpl w:val="8F26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36364"/>
    <w:multiLevelType w:val="multilevel"/>
    <w:tmpl w:val="5A20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7D6A86"/>
    <w:multiLevelType w:val="hybridMultilevel"/>
    <w:tmpl w:val="D5AA5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01EEA"/>
    <w:multiLevelType w:val="multilevel"/>
    <w:tmpl w:val="6C7E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64965"/>
    <w:multiLevelType w:val="multilevel"/>
    <w:tmpl w:val="CBDE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79582C"/>
    <w:multiLevelType w:val="multilevel"/>
    <w:tmpl w:val="944A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A940C4"/>
    <w:multiLevelType w:val="multilevel"/>
    <w:tmpl w:val="C882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955853">
    <w:abstractNumId w:val="8"/>
  </w:num>
  <w:num w:numId="2" w16cid:durableId="675571830">
    <w:abstractNumId w:val="6"/>
  </w:num>
  <w:num w:numId="3" w16cid:durableId="1738436897">
    <w:abstractNumId w:val="5"/>
  </w:num>
  <w:num w:numId="4" w16cid:durableId="1287469567">
    <w:abstractNumId w:val="4"/>
  </w:num>
  <w:num w:numId="5" w16cid:durableId="351566378">
    <w:abstractNumId w:val="7"/>
  </w:num>
  <w:num w:numId="6" w16cid:durableId="609434780">
    <w:abstractNumId w:val="3"/>
  </w:num>
  <w:num w:numId="7" w16cid:durableId="526797951">
    <w:abstractNumId w:val="2"/>
  </w:num>
  <w:num w:numId="8" w16cid:durableId="1126394615">
    <w:abstractNumId w:val="1"/>
  </w:num>
  <w:num w:numId="9" w16cid:durableId="1718701496">
    <w:abstractNumId w:val="0"/>
  </w:num>
  <w:num w:numId="10" w16cid:durableId="393048290">
    <w:abstractNumId w:val="12"/>
  </w:num>
  <w:num w:numId="11" w16cid:durableId="1555770387">
    <w:abstractNumId w:val="14"/>
  </w:num>
  <w:num w:numId="12" w16cid:durableId="1377390083">
    <w:abstractNumId w:val="18"/>
  </w:num>
  <w:num w:numId="13" w16cid:durableId="1744716026">
    <w:abstractNumId w:val="9"/>
  </w:num>
  <w:num w:numId="14" w16cid:durableId="579482416">
    <w:abstractNumId w:val="16"/>
  </w:num>
  <w:num w:numId="15" w16cid:durableId="1555046773">
    <w:abstractNumId w:val="17"/>
  </w:num>
  <w:num w:numId="16" w16cid:durableId="1828740291">
    <w:abstractNumId w:val="13"/>
  </w:num>
  <w:num w:numId="17" w16cid:durableId="766970511">
    <w:abstractNumId w:val="10"/>
  </w:num>
  <w:num w:numId="18" w16cid:durableId="1050960718">
    <w:abstractNumId w:val="11"/>
  </w:num>
  <w:num w:numId="19" w16cid:durableId="688721964">
    <w:abstractNumId w:val="19"/>
  </w:num>
  <w:num w:numId="20" w16cid:durableId="7119246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4C5"/>
    <w:rsid w:val="000218E4"/>
    <w:rsid w:val="00034616"/>
    <w:rsid w:val="0006063C"/>
    <w:rsid w:val="00060C41"/>
    <w:rsid w:val="000F49DE"/>
    <w:rsid w:val="00142DA5"/>
    <w:rsid w:val="0015074B"/>
    <w:rsid w:val="00150BFA"/>
    <w:rsid w:val="00193468"/>
    <w:rsid w:val="001D0738"/>
    <w:rsid w:val="002119AC"/>
    <w:rsid w:val="002251D0"/>
    <w:rsid w:val="00251F7F"/>
    <w:rsid w:val="0029639D"/>
    <w:rsid w:val="002E51B3"/>
    <w:rsid w:val="002F7D68"/>
    <w:rsid w:val="00326F90"/>
    <w:rsid w:val="003778EC"/>
    <w:rsid w:val="003B4B4F"/>
    <w:rsid w:val="003E4602"/>
    <w:rsid w:val="00403855"/>
    <w:rsid w:val="00431AAA"/>
    <w:rsid w:val="006870D3"/>
    <w:rsid w:val="00705A5A"/>
    <w:rsid w:val="007B5682"/>
    <w:rsid w:val="007B5FC3"/>
    <w:rsid w:val="008471CE"/>
    <w:rsid w:val="0087478B"/>
    <w:rsid w:val="00877304"/>
    <w:rsid w:val="008B7ADC"/>
    <w:rsid w:val="008D5CBA"/>
    <w:rsid w:val="009D7437"/>
    <w:rsid w:val="009E36CF"/>
    <w:rsid w:val="009F404D"/>
    <w:rsid w:val="00A2764B"/>
    <w:rsid w:val="00A52B6F"/>
    <w:rsid w:val="00A77DAE"/>
    <w:rsid w:val="00A9069E"/>
    <w:rsid w:val="00AA101F"/>
    <w:rsid w:val="00AA1187"/>
    <w:rsid w:val="00AA1D8D"/>
    <w:rsid w:val="00AC40F9"/>
    <w:rsid w:val="00AC7D28"/>
    <w:rsid w:val="00B056EE"/>
    <w:rsid w:val="00B2187A"/>
    <w:rsid w:val="00B25854"/>
    <w:rsid w:val="00B47730"/>
    <w:rsid w:val="00CA7E57"/>
    <w:rsid w:val="00CB0664"/>
    <w:rsid w:val="00CC16D7"/>
    <w:rsid w:val="00CD160A"/>
    <w:rsid w:val="00CD79CE"/>
    <w:rsid w:val="00D04834"/>
    <w:rsid w:val="00D61B94"/>
    <w:rsid w:val="00DD587A"/>
    <w:rsid w:val="00E22886"/>
    <w:rsid w:val="00E32DA8"/>
    <w:rsid w:val="00E63B46"/>
    <w:rsid w:val="00E75C9F"/>
    <w:rsid w:val="00E854C4"/>
    <w:rsid w:val="00F109DB"/>
    <w:rsid w:val="00F86C3F"/>
    <w:rsid w:val="00FB4892"/>
    <w:rsid w:val="00FC693F"/>
    <w:rsid w:val="00FD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74358A2-166F-49A8-93A3-E54D1D9B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D58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7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Apu datta</cp:lastModifiedBy>
  <cp:revision>55</cp:revision>
  <dcterms:created xsi:type="dcterms:W3CDTF">2013-12-23T23:15:00Z</dcterms:created>
  <dcterms:modified xsi:type="dcterms:W3CDTF">2025-08-10T04:12:00Z</dcterms:modified>
  <cp:category/>
</cp:coreProperties>
</file>